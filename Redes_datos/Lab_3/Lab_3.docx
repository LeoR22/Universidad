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44A63" w14:textId="4548066C" w:rsidR="008F025B" w:rsidRDefault="00000000">
      <w:pPr>
        <w:pStyle w:val="Ttulo1"/>
      </w:pPr>
      <w:r>
        <w:t>Laboratorio</w:t>
      </w:r>
      <w:r w:rsidR="00350945">
        <w:t xml:space="preserve"> </w:t>
      </w:r>
      <w:r w:rsidR="007A7F12">
        <w:t>3</w:t>
      </w:r>
      <w:r>
        <w:t xml:space="preserve">: </w:t>
      </w:r>
      <w:proofErr w:type="spellStart"/>
      <w:r w:rsidR="007A7F12" w:rsidRPr="007A7F12">
        <w:t>Implementación</w:t>
      </w:r>
      <w:proofErr w:type="spellEnd"/>
      <w:r w:rsidR="007A7F12" w:rsidRPr="007A7F12">
        <w:t xml:space="preserve"> de Redes TCP IPv4</w:t>
      </w:r>
    </w:p>
    <w:p w14:paraId="5A180EEF" w14:textId="4E5B01F9" w:rsidR="00586126" w:rsidRDefault="00586126" w:rsidP="005861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 Laboratorio. PKT=</w:t>
      </w:r>
    </w:p>
    <w:p w14:paraId="501AE5BD" w14:textId="61AB76F4" w:rsidR="00120E8E" w:rsidRDefault="00120E8E" w:rsidP="00120E8E"/>
    <w:p w14:paraId="10F4B12B" w14:textId="77777777" w:rsidR="00586126" w:rsidRPr="00586126" w:rsidRDefault="00586126" w:rsidP="00586126"/>
    <w:p w14:paraId="577C5B62" w14:textId="03AD84EB" w:rsidR="008F025B" w:rsidRDefault="007A7F12">
      <w:pPr>
        <w:pStyle w:val="Ttulo2"/>
      </w:pPr>
      <w:proofErr w:type="spellStart"/>
      <w:r w:rsidRPr="007A7F12">
        <w:t>Diseño</w:t>
      </w:r>
      <w:proofErr w:type="spellEnd"/>
      <w:r w:rsidRPr="007A7F12">
        <w:t xml:space="preserve"> de red</w:t>
      </w:r>
    </w:p>
    <w:p w14:paraId="590D39B6" w14:textId="35B4B2B5" w:rsidR="007A7F12" w:rsidRPr="007A7F12" w:rsidRDefault="007A7F12" w:rsidP="007A7F12">
      <w:pPr>
        <w:rPr>
          <w:b/>
          <w:bCs/>
        </w:rPr>
      </w:pPr>
      <w:proofErr w:type="spellStart"/>
      <w:r w:rsidRPr="007A7F12">
        <w:rPr>
          <w:b/>
          <w:bCs/>
        </w:rPr>
        <w:t>Topología</w:t>
      </w:r>
      <w:proofErr w:type="spellEnd"/>
      <w:r w:rsidRPr="007A7F12">
        <w:rPr>
          <w:b/>
          <w:bCs/>
        </w:rPr>
        <w:t xml:space="preserve"> </w:t>
      </w:r>
      <w:proofErr w:type="spellStart"/>
      <w:r w:rsidRPr="007A7F12">
        <w:rPr>
          <w:b/>
          <w:bCs/>
        </w:rPr>
        <w:t>propuesta</w:t>
      </w:r>
      <w:proofErr w:type="spellEnd"/>
      <w:r w:rsidRPr="007A7F12">
        <w:rPr>
          <w:b/>
          <w:bCs/>
        </w:rPr>
        <w:t>:</w:t>
      </w:r>
    </w:p>
    <w:p w14:paraId="7C85D94A" w14:textId="607F9856" w:rsidR="00592C3C" w:rsidRDefault="00592C3C" w:rsidP="00592C3C">
      <w:pPr>
        <w:pStyle w:val="Prrafodelista"/>
        <w:numPr>
          <w:ilvl w:val="0"/>
          <w:numId w:val="10"/>
        </w:numPr>
      </w:pPr>
      <w:r>
        <w:t xml:space="preserve">PC0 y PC2 </w:t>
      </w:r>
      <w:proofErr w:type="spellStart"/>
      <w:r>
        <w:t>conectados</w:t>
      </w:r>
      <w:proofErr w:type="spellEnd"/>
      <w:r>
        <w:t xml:space="preserve"> a Switch0</w:t>
      </w:r>
    </w:p>
    <w:p w14:paraId="0133D470" w14:textId="0AE8094C" w:rsidR="00592C3C" w:rsidRDefault="00592C3C" w:rsidP="00592C3C">
      <w:pPr>
        <w:pStyle w:val="Prrafodelista"/>
        <w:numPr>
          <w:ilvl w:val="0"/>
          <w:numId w:val="10"/>
        </w:numPr>
      </w:pPr>
      <w:r>
        <w:t xml:space="preserve">Switch0 </w:t>
      </w:r>
      <w:proofErr w:type="spellStart"/>
      <w:r>
        <w:t>conectado</w:t>
      </w:r>
      <w:proofErr w:type="spellEnd"/>
      <w:r>
        <w:t xml:space="preserve"> a Router1</w:t>
      </w:r>
    </w:p>
    <w:p w14:paraId="37B12E0F" w14:textId="017684F4" w:rsidR="00592C3C" w:rsidRDefault="00592C3C" w:rsidP="00592C3C">
      <w:pPr>
        <w:pStyle w:val="Prrafodelista"/>
        <w:numPr>
          <w:ilvl w:val="0"/>
          <w:numId w:val="10"/>
        </w:numPr>
      </w:pPr>
      <w:r>
        <w:t xml:space="preserve">Router1 </w:t>
      </w:r>
      <w:proofErr w:type="spellStart"/>
      <w:r>
        <w:t>conectado</w:t>
      </w:r>
      <w:proofErr w:type="spellEnd"/>
      <w:r>
        <w:t xml:space="preserve"> a Router2 y Router3</w:t>
      </w:r>
    </w:p>
    <w:p w14:paraId="07FB5FF5" w14:textId="4131A7AE" w:rsidR="00592C3C" w:rsidRDefault="00592C3C" w:rsidP="00592C3C">
      <w:pPr>
        <w:pStyle w:val="Prrafodelista"/>
        <w:numPr>
          <w:ilvl w:val="0"/>
          <w:numId w:val="10"/>
        </w:numPr>
      </w:pPr>
      <w:r>
        <w:t xml:space="preserve">Router2 </w:t>
      </w:r>
      <w:proofErr w:type="spellStart"/>
      <w:r>
        <w:t>conectado</w:t>
      </w:r>
      <w:proofErr w:type="spellEnd"/>
      <w:r>
        <w:t xml:space="preserve"> a Server0</w:t>
      </w:r>
    </w:p>
    <w:p w14:paraId="6E24A5C8" w14:textId="519CDFB1" w:rsidR="008F025B" w:rsidRDefault="00592C3C" w:rsidP="00592C3C">
      <w:pPr>
        <w:pStyle w:val="Prrafodelista"/>
        <w:numPr>
          <w:ilvl w:val="0"/>
          <w:numId w:val="10"/>
        </w:numPr>
      </w:pPr>
      <w:r>
        <w:t xml:space="preserve">Red </w:t>
      </w:r>
      <w:proofErr w:type="spellStart"/>
      <w:r>
        <w:t>dividida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4 </w:t>
      </w:r>
      <w:proofErr w:type="spellStart"/>
      <w:r>
        <w:t>subredes</w:t>
      </w:r>
      <w:proofErr w:type="spellEnd"/>
      <w:r>
        <w:br/>
      </w:r>
    </w:p>
    <w:p w14:paraId="0EF8E3A5" w14:textId="7B8C4067" w:rsidR="008F025B" w:rsidRDefault="007A7F12">
      <w:pPr>
        <w:pStyle w:val="Ttulo2"/>
      </w:pPr>
      <w:proofErr w:type="spellStart"/>
      <w:r w:rsidRPr="007A7F12">
        <w:t>Cálculo</w:t>
      </w:r>
      <w:proofErr w:type="spellEnd"/>
      <w:r w:rsidRPr="007A7F12">
        <w:t xml:space="preserve"> de </w:t>
      </w:r>
      <w:proofErr w:type="spellStart"/>
      <w:r w:rsidRPr="007A7F12">
        <w:t>subredes</w:t>
      </w:r>
      <w:proofErr w:type="spellEnd"/>
    </w:p>
    <w:p w14:paraId="1FAD619B" w14:textId="03D3AA10" w:rsidR="00592C3C" w:rsidRPr="00592C3C" w:rsidRDefault="00592C3C" w:rsidP="00592C3C">
      <w:pPr>
        <w:rPr>
          <w:b/>
          <w:bCs/>
        </w:rPr>
      </w:pPr>
      <w:proofErr w:type="spellStart"/>
      <w:r w:rsidRPr="00592C3C">
        <w:rPr>
          <w:b/>
          <w:bCs/>
        </w:rPr>
        <w:t>Segmento</w:t>
      </w:r>
      <w:proofErr w:type="spellEnd"/>
      <w:r w:rsidRPr="00592C3C">
        <w:rPr>
          <w:b/>
          <w:bCs/>
        </w:rPr>
        <w:t xml:space="preserve"> base: 40.29.0.0/16</w:t>
      </w:r>
    </w:p>
    <w:p w14:paraId="598646CE" w14:textId="77777777" w:rsidR="00592C3C" w:rsidRPr="00592C3C" w:rsidRDefault="00592C3C" w:rsidP="00592C3C">
      <w:pPr>
        <w:rPr>
          <w:b/>
          <w:bCs/>
        </w:rPr>
      </w:pPr>
      <w:r w:rsidRPr="00592C3C">
        <w:rPr>
          <w:b/>
          <w:bCs/>
        </w:rPr>
        <w:t>Subred 1: 1500 hosts</w:t>
      </w:r>
    </w:p>
    <w:p w14:paraId="21983CCD" w14:textId="6A2FE76D" w:rsidR="00592C3C" w:rsidRDefault="00592C3C" w:rsidP="00592C3C">
      <w:pPr>
        <w:pStyle w:val="Prrafodelista"/>
        <w:numPr>
          <w:ilvl w:val="0"/>
          <w:numId w:val="11"/>
        </w:numPr>
      </w:pPr>
      <w:proofErr w:type="spellStart"/>
      <w:r>
        <w:t>Requiere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1502 </w:t>
      </w:r>
      <w:proofErr w:type="spellStart"/>
      <w:r>
        <w:t>direcciones</w:t>
      </w:r>
      <w:proofErr w:type="spellEnd"/>
    </w:p>
    <w:p w14:paraId="76AEBFCC" w14:textId="4ACE229B" w:rsidR="00592C3C" w:rsidRDefault="00592C3C" w:rsidP="00592C3C">
      <w:pPr>
        <w:pStyle w:val="Prrafodelista"/>
        <w:numPr>
          <w:ilvl w:val="0"/>
          <w:numId w:val="11"/>
        </w:numPr>
      </w:pPr>
      <w:r>
        <w:rPr>
          <w:rFonts w:hint="eastAsia"/>
        </w:rPr>
        <w:t xml:space="preserve">Se </w:t>
      </w:r>
      <w:proofErr w:type="spellStart"/>
      <w:r>
        <w:rPr>
          <w:rFonts w:hint="eastAsia"/>
        </w:rPr>
        <w:t>usa</w:t>
      </w:r>
      <w:proofErr w:type="spellEnd"/>
      <w:r>
        <w:rPr>
          <w:rFonts w:hint="eastAsia"/>
        </w:rPr>
        <w:t xml:space="preserve"> /21 </w:t>
      </w:r>
      <w:r>
        <w:rPr>
          <w:rFonts w:hint="eastAsia"/>
        </w:rPr>
        <w:t>→</w:t>
      </w:r>
      <w:r>
        <w:rPr>
          <w:rFonts w:hint="eastAsia"/>
        </w:rPr>
        <w:t xml:space="preserve"> 2046 hosts</w:t>
      </w:r>
    </w:p>
    <w:p w14:paraId="236E3FA5" w14:textId="61125E43" w:rsidR="00592C3C" w:rsidRPr="00592C3C" w:rsidRDefault="00592C3C" w:rsidP="00592C3C">
      <w:pPr>
        <w:pStyle w:val="Prrafodelista"/>
        <w:numPr>
          <w:ilvl w:val="0"/>
          <w:numId w:val="11"/>
        </w:numPr>
      </w:pPr>
      <w:r w:rsidRPr="00592C3C">
        <w:t>Subred: 40.29.0.0/21</w:t>
      </w:r>
    </w:p>
    <w:p w14:paraId="578C5822" w14:textId="77777777" w:rsidR="00592C3C" w:rsidRPr="00592C3C" w:rsidRDefault="00592C3C" w:rsidP="00592C3C">
      <w:pPr>
        <w:rPr>
          <w:b/>
          <w:bCs/>
        </w:rPr>
      </w:pPr>
      <w:proofErr w:type="spellStart"/>
      <w:r w:rsidRPr="00592C3C">
        <w:rPr>
          <w:b/>
          <w:bCs/>
        </w:rPr>
        <w:t>Subredes</w:t>
      </w:r>
      <w:proofErr w:type="spellEnd"/>
      <w:r w:rsidRPr="00592C3C">
        <w:rPr>
          <w:b/>
          <w:bCs/>
        </w:rPr>
        <w:t xml:space="preserve"> 2, 3 y 4: 2 hosts </w:t>
      </w:r>
      <w:proofErr w:type="spellStart"/>
      <w:r w:rsidRPr="00592C3C">
        <w:rPr>
          <w:b/>
          <w:bCs/>
        </w:rPr>
        <w:t>cada</w:t>
      </w:r>
      <w:proofErr w:type="spellEnd"/>
      <w:r w:rsidRPr="00592C3C">
        <w:rPr>
          <w:b/>
          <w:bCs/>
        </w:rPr>
        <w:t xml:space="preserve"> </w:t>
      </w:r>
      <w:proofErr w:type="spellStart"/>
      <w:r w:rsidRPr="00592C3C">
        <w:rPr>
          <w:b/>
          <w:bCs/>
        </w:rPr>
        <w:t>una</w:t>
      </w:r>
      <w:proofErr w:type="spellEnd"/>
    </w:p>
    <w:p w14:paraId="1F884AA0" w14:textId="18B714E5" w:rsidR="00592C3C" w:rsidRDefault="00592C3C" w:rsidP="00592C3C">
      <w:pPr>
        <w:pStyle w:val="Prrafodelista"/>
        <w:numPr>
          <w:ilvl w:val="0"/>
          <w:numId w:val="12"/>
        </w:numPr>
      </w:pPr>
      <w:proofErr w:type="spellStart"/>
      <w:r>
        <w:t>Requiere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4 </w:t>
      </w:r>
      <w:proofErr w:type="spellStart"/>
      <w:r>
        <w:t>direcciones</w:t>
      </w:r>
      <w:proofErr w:type="spellEnd"/>
    </w:p>
    <w:p w14:paraId="7D41D953" w14:textId="4AA3AA93" w:rsidR="008F025B" w:rsidRDefault="00592C3C" w:rsidP="00592C3C">
      <w:pPr>
        <w:pStyle w:val="Prrafodelista"/>
        <w:numPr>
          <w:ilvl w:val="0"/>
          <w:numId w:val="12"/>
        </w:numPr>
      </w:pPr>
      <w:r>
        <w:rPr>
          <w:rFonts w:hint="eastAsia"/>
        </w:rPr>
        <w:t xml:space="preserve">Se </w:t>
      </w:r>
      <w:proofErr w:type="spellStart"/>
      <w:r>
        <w:rPr>
          <w:rFonts w:hint="eastAsia"/>
        </w:rPr>
        <w:t>usa</w:t>
      </w:r>
      <w:proofErr w:type="spellEnd"/>
      <w:r>
        <w:rPr>
          <w:rFonts w:hint="eastAsia"/>
        </w:rPr>
        <w:t xml:space="preserve"> /29 </w:t>
      </w:r>
      <w:r>
        <w:rPr>
          <w:rFonts w:hint="eastAsia"/>
        </w:rPr>
        <w:t>→</w:t>
      </w:r>
      <w:r>
        <w:rPr>
          <w:rFonts w:hint="eastAsia"/>
        </w:rPr>
        <w:t xml:space="preserve"> 6 hosts</w:t>
      </w:r>
    </w:p>
    <w:p w14:paraId="253DE1EE" w14:textId="49DDAF4B" w:rsidR="007A7F12" w:rsidRPr="007A7F12" w:rsidRDefault="00592C3C" w:rsidP="00350945">
      <w:pPr>
        <w:rPr>
          <w:b/>
          <w:bCs/>
        </w:rPr>
      </w:pPr>
      <w:proofErr w:type="spellStart"/>
      <w:r>
        <w:rPr>
          <w:b/>
          <w:bCs/>
        </w:rPr>
        <w:t>Asignación</w:t>
      </w:r>
      <w:proofErr w:type="spellEnd"/>
      <w:r w:rsidR="007A7F12" w:rsidRPr="007A7F12">
        <w:rPr>
          <w:b/>
          <w:bCs/>
        </w:rPr>
        <w:t>:</w:t>
      </w:r>
    </w:p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227BAC" w14:paraId="76BA4EA0" w14:textId="77777777" w:rsidTr="007A7F12">
        <w:tc>
          <w:tcPr>
            <w:tcW w:w="2195" w:type="dxa"/>
          </w:tcPr>
          <w:p w14:paraId="46AF72A6" w14:textId="505EF360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Subred</w:t>
            </w:r>
          </w:p>
        </w:tc>
        <w:tc>
          <w:tcPr>
            <w:tcW w:w="2195" w:type="dxa"/>
          </w:tcPr>
          <w:p w14:paraId="53CE2C63" w14:textId="65AB97F1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Dirección de red</w:t>
            </w:r>
          </w:p>
        </w:tc>
        <w:tc>
          <w:tcPr>
            <w:tcW w:w="2195" w:type="dxa"/>
          </w:tcPr>
          <w:p w14:paraId="2789A2E4" w14:textId="02F0F23D" w:rsidR="00227BAC" w:rsidRPr="00227BAC" w:rsidRDefault="00227BAC" w:rsidP="00227BAC">
            <w:pPr>
              <w:rPr>
                <w:b/>
                <w:bCs/>
              </w:rPr>
            </w:pPr>
            <w:proofErr w:type="spellStart"/>
            <w:r w:rsidRPr="00227BAC">
              <w:rPr>
                <w:b/>
                <w:bCs/>
              </w:rPr>
              <w:t>Máscara</w:t>
            </w:r>
            <w:proofErr w:type="spellEnd"/>
          </w:p>
        </w:tc>
        <w:tc>
          <w:tcPr>
            <w:tcW w:w="2195" w:type="dxa"/>
          </w:tcPr>
          <w:p w14:paraId="663ABEE5" w14:textId="7089C109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Rango de IPs útiles</w:t>
            </w:r>
          </w:p>
        </w:tc>
      </w:tr>
      <w:tr w:rsidR="00227BAC" w14:paraId="1842C5BC" w14:textId="77777777" w:rsidTr="007A7F12">
        <w:tc>
          <w:tcPr>
            <w:tcW w:w="2195" w:type="dxa"/>
          </w:tcPr>
          <w:p w14:paraId="64673E7E" w14:textId="6FBF5CEC" w:rsidR="00227BAC" w:rsidRDefault="00227BAC" w:rsidP="00227BAC">
            <w:r w:rsidRPr="00BE2243">
              <w:t>Subred 1</w:t>
            </w:r>
          </w:p>
        </w:tc>
        <w:tc>
          <w:tcPr>
            <w:tcW w:w="2195" w:type="dxa"/>
          </w:tcPr>
          <w:p w14:paraId="67D5570A" w14:textId="1B5CB4CF" w:rsidR="00227BAC" w:rsidRDefault="00227BAC" w:rsidP="00227BAC">
            <w:r w:rsidRPr="00BE2243">
              <w:t>40.29.0.0/21</w:t>
            </w:r>
          </w:p>
        </w:tc>
        <w:tc>
          <w:tcPr>
            <w:tcW w:w="2195" w:type="dxa"/>
          </w:tcPr>
          <w:p w14:paraId="7E7910B7" w14:textId="4E913267" w:rsidR="00227BAC" w:rsidRDefault="00227BAC" w:rsidP="00227BAC">
            <w:r w:rsidRPr="00BE2243">
              <w:t>255.255.248.0</w:t>
            </w:r>
          </w:p>
        </w:tc>
        <w:tc>
          <w:tcPr>
            <w:tcW w:w="2195" w:type="dxa"/>
          </w:tcPr>
          <w:p w14:paraId="058346E0" w14:textId="33478504" w:rsidR="00227BAC" w:rsidRDefault="00227BAC" w:rsidP="00227BAC">
            <w:r w:rsidRPr="00BE2243">
              <w:t>40.29.0.1 – 40.29.7.254</w:t>
            </w:r>
          </w:p>
        </w:tc>
      </w:tr>
      <w:tr w:rsidR="00227BAC" w14:paraId="7B552538" w14:textId="77777777" w:rsidTr="002D531D">
        <w:tc>
          <w:tcPr>
            <w:tcW w:w="2195" w:type="dxa"/>
          </w:tcPr>
          <w:p w14:paraId="751B9332" w14:textId="59C6BDFF" w:rsidR="00227BAC" w:rsidRPr="006C623B" w:rsidRDefault="00227BAC" w:rsidP="00227BAC">
            <w:r w:rsidRPr="00BE2243">
              <w:t>Subred 2</w:t>
            </w:r>
          </w:p>
        </w:tc>
        <w:tc>
          <w:tcPr>
            <w:tcW w:w="2195" w:type="dxa"/>
          </w:tcPr>
          <w:p w14:paraId="3DEACBD1" w14:textId="3873CDC8" w:rsidR="00227BAC" w:rsidRPr="006C623B" w:rsidRDefault="00227BAC" w:rsidP="00227BAC">
            <w:r w:rsidRPr="00BE2243">
              <w:t>40.29.8.0/29</w:t>
            </w:r>
          </w:p>
        </w:tc>
        <w:tc>
          <w:tcPr>
            <w:tcW w:w="2195" w:type="dxa"/>
          </w:tcPr>
          <w:p w14:paraId="7399E511" w14:textId="4DAA4BF2" w:rsidR="00227BAC" w:rsidRPr="006C623B" w:rsidRDefault="00227BAC" w:rsidP="00227BAC">
            <w:r w:rsidRPr="00BE2243">
              <w:t>255.255.255.248</w:t>
            </w:r>
          </w:p>
        </w:tc>
        <w:tc>
          <w:tcPr>
            <w:tcW w:w="2195" w:type="dxa"/>
          </w:tcPr>
          <w:p w14:paraId="71F5BCB3" w14:textId="19305809" w:rsidR="00227BAC" w:rsidRPr="006C623B" w:rsidRDefault="00227BAC" w:rsidP="00227BAC">
            <w:r w:rsidRPr="00BE2243">
              <w:t>40.29.8.1 – 40.29.8.6</w:t>
            </w:r>
          </w:p>
        </w:tc>
      </w:tr>
      <w:tr w:rsidR="00227BAC" w14:paraId="0EF980D0" w14:textId="77777777" w:rsidTr="002D531D">
        <w:tc>
          <w:tcPr>
            <w:tcW w:w="2195" w:type="dxa"/>
          </w:tcPr>
          <w:p w14:paraId="2D3F7E33" w14:textId="6EAE11EE" w:rsidR="00227BAC" w:rsidRPr="006C623B" w:rsidRDefault="00227BAC" w:rsidP="00227BAC">
            <w:r w:rsidRPr="00BE2243">
              <w:t>Subred 3</w:t>
            </w:r>
          </w:p>
        </w:tc>
        <w:tc>
          <w:tcPr>
            <w:tcW w:w="2195" w:type="dxa"/>
          </w:tcPr>
          <w:p w14:paraId="77D9269E" w14:textId="26F2CE4D" w:rsidR="00227BAC" w:rsidRPr="006C623B" w:rsidRDefault="00227BAC" w:rsidP="00227BAC">
            <w:r w:rsidRPr="00BE2243">
              <w:t>40.29.8.8/29</w:t>
            </w:r>
          </w:p>
        </w:tc>
        <w:tc>
          <w:tcPr>
            <w:tcW w:w="2195" w:type="dxa"/>
          </w:tcPr>
          <w:p w14:paraId="60AB6F29" w14:textId="4BE116BF" w:rsidR="00227BAC" w:rsidRPr="006C623B" w:rsidRDefault="00227BAC" w:rsidP="00227BAC">
            <w:r w:rsidRPr="00BE2243">
              <w:t>255.255.255.248</w:t>
            </w:r>
          </w:p>
        </w:tc>
        <w:tc>
          <w:tcPr>
            <w:tcW w:w="2195" w:type="dxa"/>
          </w:tcPr>
          <w:p w14:paraId="2BD46A29" w14:textId="15326EC3" w:rsidR="00227BAC" w:rsidRPr="006C623B" w:rsidRDefault="00227BAC" w:rsidP="00227BAC">
            <w:r w:rsidRPr="00BE2243">
              <w:t>40.29.8.9 – 40.29.8.14</w:t>
            </w:r>
          </w:p>
        </w:tc>
      </w:tr>
      <w:tr w:rsidR="00227BAC" w14:paraId="065B9719" w14:textId="77777777" w:rsidTr="004D1565">
        <w:tc>
          <w:tcPr>
            <w:tcW w:w="2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7"/>
              <w:gridCol w:w="81"/>
            </w:tblGrid>
            <w:tr w:rsidR="00227BAC" w:rsidRPr="00227BAC" w14:paraId="0CBC8034" w14:textId="77777777" w:rsidTr="00227B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509B4" w14:textId="77777777" w:rsidR="00227BAC" w:rsidRPr="00227BAC" w:rsidRDefault="00227BAC" w:rsidP="00227BAC">
                  <w:pPr>
                    <w:spacing w:after="0" w:line="240" w:lineRule="auto"/>
                  </w:pPr>
                  <w:r w:rsidRPr="00227BAC">
                    <w:t>Subred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218C2" w14:textId="77777777" w:rsidR="00227BAC" w:rsidRPr="00227BAC" w:rsidRDefault="00227BAC" w:rsidP="00227BAC">
                  <w:pPr>
                    <w:spacing w:after="0" w:line="240" w:lineRule="auto"/>
                  </w:pPr>
                </w:p>
              </w:tc>
            </w:tr>
          </w:tbl>
          <w:p w14:paraId="791355E7" w14:textId="77777777" w:rsidR="00227BAC" w:rsidRPr="006C623B" w:rsidRDefault="00227BAC" w:rsidP="00227BAC"/>
        </w:tc>
        <w:tc>
          <w:tcPr>
            <w:tcW w:w="2195" w:type="dxa"/>
          </w:tcPr>
          <w:p w14:paraId="75D36485" w14:textId="102FB581" w:rsidR="00227BAC" w:rsidRPr="006C623B" w:rsidRDefault="00227BAC" w:rsidP="00227BAC">
            <w:r w:rsidRPr="00227BAC">
              <w:t>40.29.8.16/29</w:t>
            </w:r>
          </w:p>
        </w:tc>
        <w:tc>
          <w:tcPr>
            <w:tcW w:w="2195" w:type="dxa"/>
          </w:tcPr>
          <w:p w14:paraId="49C427D8" w14:textId="3394E4AC" w:rsidR="00227BAC" w:rsidRPr="006C623B" w:rsidRDefault="00227BAC" w:rsidP="00227BAC">
            <w:r w:rsidRPr="00227BAC">
              <w:t>255.255.255.248</w:t>
            </w:r>
          </w:p>
        </w:tc>
        <w:tc>
          <w:tcPr>
            <w:tcW w:w="2195" w:type="dxa"/>
          </w:tcPr>
          <w:p w14:paraId="0539681B" w14:textId="692205AB" w:rsidR="00227BAC" w:rsidRPr="006C623B" w:rsidRDefault="00227BAC" w:rsidP="00227BAC">
            <w:r w:rsidRPr="00227BAC">
              <w:t>40.29.8.17 – 40.29.8.22</w:t>
            </w:r>
          </w:p>
        </w:tc>
      </w:tr>
    </w:tbl>
    <w:p w14:paraId="50847E25" w14:textId="7D724E97" w:rsidR="008F025B" w:rsidRDefault="008F025B" w:rsidP="00350945"/>
    <w:p w14:paraId="523DC0B4" w14:textId="77777777" w:rsidR="007A7F12" w:rsidRDefault="007A7F12" w:rsidP="00350945"/>
    <w:p w14:paraId="4BD027F5" w14:textId="77777777" w:rsidR="007A7F12" w:rsidRDefault="007A7F12" w:rsidP="00350945"/>
    <w:p w14:paraId="250CF087" w14:textId="77777777" w:rsidR="007A7F12" w:rsidRDefault="007A7F12" w:rsidP="00350945"/>
    <w:p w14:paraId="12A60DBC" w14:textId="77777777" w:rsidR="007A7F12" w:rsidRDefault="007A7F12" w:rsidP="00350945"/>
    <w:p w14:paraId="7A97E445" w14:textId="77777777" w:rsidR="007A7F12" w:rsidRDefault="007A7F12" w:rsidP="00350945"/>
    <w:p w14:paraId="67BBE2B6" w14:textId="77777777" w:rsidR="007A7F12" w:rsidRDefault="007A7F12" w:rsidP="00350945"/>
    <w:p w14:paraId="79CAE0B0" w14:textId="5E41BE84" w:rsidR="007A7F12" w:rsidRDefault="007A7F12" w:rsidP="00350945">
      <w:pPr>
        <w:rPr>
          <w:b/>
          <w:bCs/>
        </w:rPr>
      </w:pPr>
      <w:proofErr w:type="spellStart"/>
      <w:r w:rsidRPr="007A7F12">
        <w:rPr>
          <w:b/>
          <w:bCs/>
        </w:rPr>
        <w:t>Asignación</w:t>
      </w:r>
      <w:proofErr w:type="spellEnd"/>
      <w:r w:rsidRPr="007A7F12">
        <w:rPr>
          <w:b/>
          <w:bCs/>
        </w:rPr>
        <w:t xml:space="preserve"> de </w:t>
      </w:r>
      <w:proofErr w:type="spellStart"/>
      <w:r w:rsidRPr="007A7F12">
        <w:rPr>
          <w:b/>
          <w:bCs/>
        </w:rPr>
        <w:t>direccions</w:t>
      </w:r>
      <w:proofErr w:type="spellEnd"/>
      <w:r w:rsidRPr="007A7F12">
        <w:rPr>
          <w:b/>
          <w:bCs/>
        </w:rPr>
        <w:t xml:space="preserve"> IP</w:t>
      </w:r>
    </w:p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227BAC" w14:paraId="5FE2C6C7" w14:textId="77777777" w:rsidTr="00227BAC">
        <w:tc>
          <w:tcPr>
            <w:tcW w:w="2195" w:type="dxa"/>
          </w:tcPr>
          <w:p w14:paraId="7C2A806C" w14:textId="46DAA355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Dispositivo</w:t>
            </w:r>
          </w:p>
        </w:tc>
        <w:tc>
          <w:tcPr>
            <w:tcW w:w="2195" w:type="dxa"/>
          </w:tcPr>
          <w:p w14:paraId="058DB49C" w14:textId="4CB8D6EF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IP asignada</w:t>
            </w:r>
          </w:p>
        </w:tc>
        <w:tc>
          <w:tcPr>
            <w:tcW w:w="2195" w:type="dxa"/>
          </w:tcPr>
          <w:p w14:paraId="28568470" w14:textId="6A1A6D9B" w:rsidR="00227BAC" w:rsidRPr="00227BAC" w:rsidRDefault="00227BAC" w:rsidP="00227BAC">
            <w:pPr>
              <w:rPr>
                <w:b/>
                <w:bCs/>
              </w:rPr>
            </w:pPr>
            <w:proofErr w:type="spellStart"/>
            <w:r w:rsidRPr="00227BAC">
              <w:rPr>
                <w:b/>
                <w:bCs/>
              </w:rPr>
              <w:t>Máscara</w:t>
            </w:r>
            <w:proofErr w:type="spellEnd"/>
          </w:p>
        </w:tc>
        <w:tc>
          <w:tcPr>
            <w:tcW w:w="2195" w:type="dxa"/>
          </w:tcPr>
          <w:p w14:paraId="1A238645" w14:textId="12EBCAE6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Gateway</w:t>
            </w:r>
          </w:p>
        </w:tc>
      </w:tr>
      <w:tr w:rsidR="00227BAC" w14:paraId="172689EA" w14:textId="77777777" w:rsidTr="00227BAC">
        <w:tc>
          <w:tcPr>
            <w:tcW w:w="2195" w:type="dxa"/>
          </w:tcPr>
          <w:p w14:paraId="19F0A599" w14:textId="7AD38922" w:rsidR="00227BAC" w:rsidRDefault="00227BAC" w:rsidP="00227BAC">
            <w:pPr>
              <w:rPr>
                <w:b/>
                <w:bCs/>
              </w:rPr>
            </w:pPr>
            <w:r w:rsidRPr="00057387">
              <w:t>PC0</w:t>
            </w:r>
          </w:p>
        </w:tc>
        <w:tc>
          <w:tcPr>
            <w:tcW w:w="2195" w:type="dxa"/>
          </w:tcPr>
          <w:p w14:paraId="400DA83D" w14:textId="2040C44E" w:rsidR="00227BAC" w:rsidRDefault="00227BAC" w:rsidP="00227BAC">
            <w:pPr>
              <w:rPr>
                <w:b/>
                <w:bCs/>
              </w:rPr>
            </w:pPr>
            <w:r w:rsidRPr="00057387">
              <w:t>40.29.0.10</w:t>
            </w:r>
          </w:p>
        </w:tc>
        <w:tc>
          <w:tcPr>
            <w:tcW w:w="2195" w:type="dxa"/>
          </w:tcPr>
          <w:p w14:paraId="66FBF4D7" w14:textId="6FB7ADFD" w:rsidR="00227BAC" w:rsidRDefault="00227BAC" w:rsidP="00227BAC">
            <w:pPr>
              <w:rPr>
                <w:b/>
                <w:bCs/>
              </w:rPr>
            </w:pPr>
            <w:r w:rsidRPr="00057387">
              <w:t>255.255.248.0</w:t>
            </w:r>
          </w:p>
        </w:tc>
        <w:tc>
          <w:tcPr>
            <w:tcW w:w="2195" w:type="dxa"/>
          </w:tcPr>
          <w:p w14:paraId="6AECBD49" w14:textId="749AB1F3" w:rsidR="00227BAC" w:rsidRDefault="00227BAC" w:rsidP="00227BAC">
            <w:pPr>
              <w:rPr>
                <w:b/>
                <w:bCs/>
              </w:rPr>
            </w:pPr>
            <w:r w:rsidRPr="00057387">
              <w:t>40.29.0.1</w:t>
            </w:r>
          </w:p>
        </w:tc>
      </w:tr>
      <w:tr w:rsidR="00227BAC" w14:paraId="6D73DBE2" w14:textId="77777777" w:rsidTr="00227BAC">
        <w:tc>
          <w:tcPr>
            <w:tcW w:w="2195" w:type="dxa"/>
          </w:tcPr>
          <w:p w14:paraId="3C859B2B" w14:textId="6DA9BEF8" w:rsidR="00227BAC" w:rsidRDefault="00227BAC" w:rsidP="00227BAC">
            <w:pPr>
              <w:rPr>
                <w:b/>
                <w:bCs/>
              </w:rPr>
            </w:pPr>
            <w:r w:rsidRPr="00057387">
              <w:t>PC2</w:t>
            </w:r>
          </w:p>
        </w:tc>
        <w:tc>
          <w:tcPr>
            <w:tcW w:w="2195" w:type="dxa"/>
          </w:tcPr>
          <w:p w14:paraId="6C9E8D32" w14:textId="24102E80" w:rsidR="00227BAC" w:rsidRDefault="00227BAC" w:rsidP="00227BAC">
            <w:pPr>
              <w:rPr>
                <w:b/>
                <w:bCs/>
              </w:rPr>
            </w:pPr>
            <w:r w:rsidRPr="00057387">
              <w:t>40.29.0.20</w:t>
            </w:r>
          </w:p>
        </w:tc>
        <w:tc>
          <w:tcPr>
            <w:tcW w:w="2195" w:type="dxa"/>
          </w:tcPr>
          <w:p w14:paraId="199BA96F" w14:textId="1BD4A876" w:rsidR="00227BAC" w:rsidRDefault="00227BAC" w:rsidP="00227BAC">
            <w:pPr>
              <w:rPr>
                <w:b/>
                <w:bCs/>
              </w:rPr>
            </w:pPr>
            <w:r w:rsidRPr="00057387">
              <w:t>255.255.248.0</w:t>
            </w:r>
          </w:p>
        </w:tc>
        <w:tc>
          <w:tcPr>
            <w:tcW w:w="2195" w:type="dxa"/>
          </w:tcPr>
          <w:p w14:paraId="03BFBAF4" w14:textId="484F870A" w:rsidR="00227BAC" w:rsidRDefault="00227BAC" w:rsidP="00227BAC">
            <w:pPr>
              <w:rPr>
                <w:b/>
                <w:bCs/>
              </w:rPr>
            </w:pPr>
            <w:r w:rsidRPr="00057387">
              <w:t>40.29.0.1</w:t>
            </w:r>
          </w:p>
        </w:tc>
      </w:tr>
      <w:tr w:rsidR="00227BAC" w14:paraId="3349A6C7" w14:textId="77777777" w:rsidTr="00227BAC">
        <w:tc>
          <w:tcPr>
            <w:tcW w:w="2195" w:type="dxa"/>
          </w:tcPr>
          <w:p w14:paraId="10C7649E" w14:textId="2DFC721C" w:rsidR="00227BAC" w:rsidRDefault="00227BAC" w:rsidP="00227BAC">
            <w:pPr>
              <w:rPr>
                <w:b/>
                <w:bCs/>
              </w:rPr>
            </w:pPr>
            <w:r w:rsidRPr="00057387">
              <w:t>Server0</w:t>
            </w:r>
          </w:p>
        </w:tc>
        <w:tc>
          <w:tcPr>
            <w:tcW w:w="2195" w:type="dxa"/>
          </w:tcPr>
          <w:p w14:paraId="4C6BAA16" w14:textId="48B27017" w:rsidR="00227BAC" w:rsidRDefault="00227BAC" w:rsidP="00227BAC">
            <w:pPr>
              <w:rPr>
                <w:b/>
                <w:bCs/>
              </w:rPr>
            </w:pPr>
            <w:r w:rsidRPr="00057387">
              <w:t>40.29.8.18</w:t>
            </w:r>
          </w:p>
        </w:tc>
        <w:tc>
          <w:tcPr>
            <w:tcW w:w="2195" w:type="dxa"/>
          </w:tcPr>
          <w:p w14:paraId="5968D9AB" w14:textId="00830CFC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2673607F" w14:textId="3E95BEDE" w:rsidR="00227BAC" w:rsidRDefault="00227BAC" w:rsidP="00227BAC">
            <w:pPr>
              <w:rPr>
                <w:b/>
                <w:bCs/>
              </w:rPr>
            </w:pPr>
            <w:r w:rsidRPr="00057387">
              <w:t>40.29.8.17</w:t>
            </w:r>
          </w:p>
        </w:tc>
      </w:tr>
      <w:tr w:rsidR="00227BAC" w14:paraId="2C03426A" w14:textId="77777777" w:rsidTr="00227BAC">
        <w:tc>
          <w:tcPr>
            <w:tcW w:w="2195" w:type="dxa"/>
          </w:tcPr>
          <w:p w14:paraId="2B8FF470" w14:textId="11C821A5" w:rsidR="00227BAC" w:rsidRDefault="00227BAC" w:rsidP="00227BAC">
            <w:pPr>
              <w:rPr>
                <w:b/>
                <w:bCs/>
              </w:rPr>
            </w:pPr>
            <w:r w:rsidRPr="00057387">
              <w:t>Router1 G0/0</w:t>
            </w:r>
          </w:p>
        </w:tc>
        <w:tc>
          <w:tcPr>
            <w:tcW w:w="2195" w:type="dxa"/>
          </w:tcPr>
          <w:p w14:paraId="4CA145DA" w14:textId="45BF7176" w:rsidR="00227BAC" w:rsidRDefault="00227BAC" w:rsidP="00227BAC">
            <w:pPr>
              <w:rPr>
                <w:b/>
                <w:bCs/>
              </w:rPr>
            </w:pPr>
            <w:r w:rsidRPr="00057387">
              <w:t>40.29.0.1</w:t>
            </w:r>
          </w:p>
        </w:tc>
        <w:tc>
          <w:tcPr>
            <w:tcW w:w="2195" w:type="dxa"/>
          </w:tcPr>
          <w:p w14:paraId="62019BE1" w14:textId="5C709063" w:rsidR="00227BAC" w:rsidRDefault="00227BAC" w:rsidP="00227BAC">
            <w:pPr>
              <w:rPr>
                <w:b/>
                <w:bCs/>
              </w:rPr>
            </w:pPr>
            <w:r w:rsidRPr="00057387">
              <w:t>255.255.248.0</w:t>
            </w:r>
          </w:p>
        </w:tc>
        <w:tc>
          <w:tcPr>
            <w:tcW w:w="2195" w:type="dxa"/>
          </w:tcPr>
          <w:p w14:paraId="72C5DEDA" w14:textId="655FFB9B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4A8F2944" w14:textId="77777777" w:rsidTr="00227BAC">
        <w:tc>
          <w:tcPr>
            <w:tcW w:w="2195" w:type="dxa"/>
          </w:tcPr>
          <w:p w14:paraId="77ED89D6" w14:textId="2E445AC0" w:rsidR="00227BAC" w:rsidRDefault="00227BAC" w:rsidP="00227BAC">
            <w:pPr>
              <w:rPr>
                <w:b/>
                <w:bCs/>
              </w:rPr>
            </w:pPr>
            <w:r w:rsidRPr="00057387">
              <w:t>Router1 S0/0/0</w:t>
            </w:r>
          </w:p>
        </w:tc>
        <w:tc>
          <w:tcPr>
            <w:tcW w:w="2195" w:type="dxa"/>
          </w:tcPr>
          <w:p w14:paraId="6ECDCB8E" w14:textId="0F5A51BE" w:rsidR="00227BAC" w:rsidRDefault="00227BAC" w:rsidP="00227BAC">
            <w:pPr>
              <w:rPr>
                <w:b/>
                <w:bCs/>
              </w:rPr>
            </w:pPr>
            <w:r w:rsidRPr="00057387">
              <w:t>40.29.8.1</w:t>
            </w:r>
          </w:p>
        </w:tc>
        <w:tc>
          <w:tcPr>
            <w:tcW w:w="2195" w:type="dxa"/>
          </w:tcPr>
          <w:p w14:paraId="6806E751" w14:textId="16FE9F46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6BE4FB72" w14:textId="4130EB37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49B01CED" w14:textId="77777777" w:rsidTr="00227BAC">
        <w:tc>
          <w:tcPr>
            <w:tcW w:w="2195" w:type="dxa"/>
          </w:tcPr>
          <w:p w14:paraId="48946110" w14:textId="0CBC6BF5" w:rsidR="00227BAC" w:rsidRDefault="00227BAC" w:rsidP="00227BAC">
            <w:pPr>
              <w:rPr>
                <w:b/>
                <w:bCs/>
              </w:rPr>
            </w:pPr>
            <w:r w:rsidRPr="00057387">
              <w:t>Router1 S0/0/1</w:t>
            </w:r>
          </w:p>
        </w:tc>
        <w:tc>
          <w:tcPr>
            <w:tcW w:w="2195" w:type="dxa"/>
          </w:tcPr>
          <w:p w14:paraId="7F5C7A8D" w14:textId="33865AB7" w:rsidR="00227BAC" w:rsidRDefault="00227BAC" w:rsidP="00227BAC">
            <w:pPr>
              <w:rPr>
                <w:b/>
                <w:bCs/>
              </w:rPr>
            </w:pPr>
            <w:r w:rsidRPr="00057387">
              <w:t>40.29.8.9</w:t>
            </w:r>
          </w:p>
        </w:tc>
        <w:tc>
          <w:tcPr>
            <w:tcW w:w="2195" w:type="dxa"/>
          </w:tcPr>
          <w:p w14:paraId="19D667F7" w14:textId="4452E79C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515F2235" w14:textId="3B8C304D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449B6834" w14:textId="77777777" w:rsidTr="00227BAC">
        <w:tc>
          <w:tcPr>
            <w:tcW w:w="2195" w:type="dxa"/>
          </w:tcPr>
          <w:p w14:paraId="0BC7A0F3" w14:textId="0C25D1A4" w:rsidR="00227BAC" w:rsidRDefault="00227BAC" w:rsidP="00227BAC">
            <w:pPr>
              <w:rPr>
                <w:b/>
                <w:bCs/>
              </w:rPr>
            </w:pPr>
            <w:r w:rsidRPr="00057387">
              <w:t>Router3 S0/0/0</w:t>
            </w:r>
          </w:p>
        </w:tc>
        <w:tc>
          <w:tcPr>
            <w:tcW w:w="2195" w:type="dxa"/>
          </w:tcPr>
          <w:p w14:paraId="04764985" w14:textId="21E847FD" w:rsidR="00227BAC" w:rsidRDefault="00227BAC" w:rsidP="00227BAC">
            <w:pPr>
              <w:rPr>
                <w:b/>
                <w:bCs/>
              </w:rPr>
            </w:pPr>
            <w:r w:rsidRPr="00057387">
              <w:t>40.29.8.2</w:t>
            </w:r>
          </w:p>
        </w:tc>
        <w:tc>
          <w:tcPr>
            <w:tcW w:w="2195" w:type="dxa"/>
          </w:tcPr>
          <w:p w14:paraId="48EF327B" w14:textId="671E6C5B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1B70773F" w14:textId="152FC8C9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73454E5E" w14:textId="77777777" w:rsidTr="00227BAC">
        <w:tc>
          <w:tcPr>
            <w:tcW w:w="2195" w:type="dxa"/>
          </w:tcPr>
          <w:p w14:paraId="6B744F4A" w14:textId="653685CF" w:rsidR="00227BAC" w:rsidRDefault="00227BAC" w:rsidP="00227BAC">
            <w:pPr>
              <w:rPr>
                <w:b/>
                <w:bCs/>
              </w:rPr>
            </w:pPr>
            <w:r w:rsidRPr="00057387">
              <w:t>Router3 S0/0/1</w:t>
            </w:r>
          </w:p>
        </w:tc>
        <w:tc>
          <w:tcPr>
            <w:tcW w:w="2195" w:type="dxa"/>
          </w:tcPr>
          <w:p w14:paraId="6812C0A4" w14:textId="77B83847" w:rsidR="00227BAC" w:rsidRDefault="00227BAC" w:rsidP="00227BAC">
            <w:pPr>
              <w:rPr>
                <w:b/>
                <w:bCs/>
              </w:rPr>
            </w:pPr>
            <w:r w:rsidRPr="00057387">
              <w:t>40.29.8.17</w:t>
            </w:r>
          </w:p>
        </w:tc>
        <w:tc>
          <w:tcPr>
            <w:tcW w:w="2195" w:type="dxa"/>
          </w:tcPr>
          <w:p w14:paraId="32755009" w14:textId="7153F313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598C37CB" w14:textId="3CA126B3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582F397E" w14:textId="77777777" w:rsidTr="009E679B">
        <w:tc>
          <w:tcPr>
            <w:tcW w:w="2195" w:type="dxa"/>
            <w:vAlign w:val="center"/>
          </w:tcPr>
          <w:p w14:paraId="693C5922" w14:textId="6CFD6668" w:rsidR="00227BAC" w:rsidRPr="00057387" w:rsidRDefault="00227BAC" w:rsidP="00227BAC">
            <w:r>
              <w:t>Router2 S0/0/0</w:t>
            </w:r>
          </w:p>
        </w:tc>
        <w:tc>
          <w:tcPr>
            <w:tcW w:w="2195" w:type="dxa"/>
            <w:vAlign w:val="center"/>
          </w:tcPr>
          <w:p w14:paraId="4B346B61" w14:textId="504E8D0E" w:rsidR="00227BAC" w:rsidRPr="00057387" w:rsidRDefault="00227BAC" w:rsidP="00227BAC">
            <w:r>
              <w:t>40.29.8.10</w:t>
            </w:r>
          </w:p>
        </w:tc>
        <w:tc>
          <w:tcPr>
            <w:tcW w:w="2195" w:type="dxa"/>
            <w:vAlign w:val="center"/>
          </w:tcPr>
          <w:p w14:paraId="35085602" w14:textId="708633DD" w:rsidR="00227BAC" w:rsidRPr="00057387" w:rsidRDefault="00227BAC" w:rsidP="00227BAC">
            <w:r>
              <w:t>255.255.255.248</w:t>
            </w:r>
          </w:p>
        </w:tc>
        <w:tc>
          <w:tcPr>
            <w:tcW w:w="2195" w:type="dxa"/>
            <w:vAlign w:val="center"/>
          </w:tcPr>
          <w:p w14:paraId="1BD8688A" w14:textId="6780A70F" w:rsidR="00227BAC" w:rsidRPr="00057387" w:rsidRDefault="00227BAC" w:rsidP="00227BAC">
            <w:r>
              <w:t>—</w:t>
            </w:r>
          </w:p>
        </w:tc>
      </w:tr>
    </w:tbl>
    <w:p w14:paraId="1DCF65E4" w14:textId="77777777" w:rsidR="007A7F12" w:rsidRPr="007A7F12" w:rsidRDefault="007A7F12" w:rsidP="00350945">
      <w:pPr>
        <w:rPr>
          <w:b/>
          <w:bCs/>
        </w:rPr>
      </w:pPr>
    </w:p>
    <w:p w14:paraId="5CB15C14" w14:textId="6FE24107" w:rsidR="008F025B" w:rsidRDefault="007B6ECD" w:rsidP="007B6ECD">
      <w:pPr>
        <w:pStyle w:val="Ttulo2"/>
      </w:pPr>
      <w:r>
        <w:t>Resultados</w:t>
      </w:r>
    </w:p>
    <w:p w14:paraId="3AF06E89" w14:textId="73D076E1" w:rsidR="00350945" w:rsidRPr="00350945" w:rsidRDefault="000045EB" w:rsidP="00350945">
      <w:r w:rsidRPr="000045EB">
        <w:rPr>
          <w:noProof/>
        </w:rPr>
        <w:drawing>
          <wp:inline distT="0" distB="0" distL="0" distR="0" wp14:anchorId="1F6D9079" wp14:editId="72D35BAF">
            <wp:extent cx="5486400" cy="2661285"/>
            <wp:effectExtent l="0" t="0" r="0" b="5715"/>
            <wp:docPr id="136638925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9254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6CD6" w14:textId="77777777" w:rsidR="008A7974" w:rsidRDefault="008A7974"/>
    <w:p w14:paraId="6DF29752" w14:textId="77777777" w:rsidR="008A7974" w:rsidRDefault="008A7974"/>
    <w:p w14:paraId="492C219B" w14:textId="77777777" w:rsidR="008A7974" w:rsidRDefault="008A7974"/>
    <w:p w14:paraId="4381BDC4" w14:textId="77777777" w:rsidR="008A7974" w:rsidRDefault="008A7974"/>
    <w:p w14:paraId="29271974" w14:textId="11BB4531" w:rsidR="00482005" w:rsidRDefault="00482005">
      <w:r>
        <w:lastRenderedPageBreak/>
        <w:t xml:space="preserve">PC0 – </w:t>
      </w:r>
      <w:r w:rsidR="00DD43C1">
        <w:t>Router local</w:t>
      </w:r>
    </w:p>
    <w:p w14:paraId="3CF5F6BC" w14:textId="42F09434" w:rsidR="00482005" w:rsidRDefault="00DD43C1">
      <w:r w:rsidRPr="00DD43C1">
        <w:rPr>
          <w:noProof/>
        </w:rPr>
        <w:drawing>
          <wp:inline distT="0" distB="0" distL="0" distR="0" wp14:anchorId="22727013" wp14:editId="1B4252EF">
            <wp:extent cx="3604572" cy="3101609"/>
            <wp:effectExtent l="0" t="0" r="0" b="3810"/>
            <wp:docPr id="189072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2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A4F8" w14:textId="77777777" w:rsidR="00482005" w:rsidRDefault="00482005"/>
    <w:p w14:paraId="5B3BD102" w14:textId="2FF3A982" w:rsidR="00AE261B" w:rsidRDefault="00B471CE" w:rsidP="007B6ECD">
      <w:r w:rsidRPr="00B471CE">
        <w:rPr>
          <w:noProof/>
        </w:rPr>
        <w:lastRenderedPageBreak/>
        <w:drawing>
          <wp:inline distT="0" distB="0" distL="0" distR="0" wp14:anchorId="31BAA5FC" wp14:editId="4CE196AF">
            <wp:extent cx="5486400" cy="5297805"/>
            <wp:effectExtent l="0" t="0" r="0" b="0"/>
            <wp:docPr id="953403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03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DA84" w14:textId="6EB6715D" w:rsidR="00B471CE" w:rsidRDefault="001807F8" w:rsidP="007B6ECD">
      <w:r w:rsidRPr="001807F8">
        <w:rPr>
          <w:noProof/>
        </w:rPr>
        <w:lastRenderedPageBreak/>
        <w:drawing>
          <wp:inline distT="0" distB="0" distL="0" distR="0" wp14:anchorId="6827EF6C" wp14:editId="361557E7">
            <wp:extent cx="5486400" cy="4282440"/>
            <wp:effectExtent l="0" t="0" r="0" b="3810"/>
            <wp:docPr id="139003468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34688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1E42" w14:textId="529648FB" w:rsidR="001807F8" w:rsidRDefault="00A96123" w:rsidP="007B6ECD">
      <w:r w:rsidRPr="00A96123">
        <w:rPr>
          <w:noProof/>
        </w:rPr>
        <w:drawing>
          <wp:inline distT="0" distB="0" distL="0" distR="0" wp14:anchorId="6A7A9A86" wp14:editId="627C0525">
            <wp:extent cx="3482642" cy="2591025"/>
            <wp:effectExtent l="0" t="0" r="3810" b="0"/>
            <wp:docPr id="150389835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98350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F254" w14:textId="4E07332B" w:rsidR="00A96123" w:rsidRDefault="00A96123" w:rsidP="007B6ECD">
      <w:r w:rsidRPr="00A96123">
        <w:rPr>
          <w:noProof/>
        </w:rPr>
        <w:lastRenderedPageBreak/>
        <w:drawing>
          <wp:inline distT="0" distB="0" distL="0" distR="0" wp14:anchorId="0542CAD2" wp14:editId="6E6B97BA">
            <wp:extent cx="4153260" cy="5959356"/>
            <wp:effectExtent l="0" t="0" r="0" b="3810"/>
            <wp:docPr id="234196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96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1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754B70"/>
    <w:multiLevelType w:val="hybridMultilevel"/>
    <w:tmpl w:val="B8901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778AC"/>
    <w:multiLevelType w:val="hybridMultilevel"/>
    <w:tmpl w:val="471C58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C0F82"/>
    <w:multiLevelType w:val="hybridMultilevel"/>
    <w:tmpl w:val="6406CC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129811">
    <w:abstractNumId w:val="8"/>
  </w:num>
  <w:num w:numId="2" w16cid:durableId="1059864875">
    <w:abstractNumId w:val="6"/>
  </w:num>
  <w:num w:numId="3" w16cid:durableId="2105294909">
    <w:abstractNumId w:val="5"/>
  </w:num>
  <w:num w:numId="4" w16cid:durableId="302389366">
    <w:abstractNumId w:val="4"/>
  </w:num>
  <w:num w:numId="5" w16cid:durableId="382559264">
    <w:abstractNumId w:val="7"/>
  </w:num>
  <w:num w:numId="6" w16cid:durableId="1481532521">
    <w:abstractNumId w:val="3"/>
  </w:num>
  <w:num w:numId="7" w16cid:durableId="1269315138">
    <w:abstractNumId w:val="2"/>
  </w:num>
  <w:num w:numId="8" w16cid:durableId="1752194509">
    <w:abstractNumId w:val="1"/>
  </w:num>
  <w:num w:numId="9" w16cid:durableId="1434125789">
    <w:abstractNumId w:val="0"/>
  </w:num>
  <w:num w:numId="10" w16cid:durableId="1152211857">
    <w:abstractNumId w:val="9"/>
  </w:num>
  <w:num w:numId="11" w16cid:durableId="348682922">
    <w:abstractNumId w:val="10"/>
  </w:num>
  <w:num w:numId="12" w16cid:durableId="6468621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5EB"/>
    <w:rsid w:val="00034616"/>
    <w:rsid w:val="0006063C"/>
    <w:rsid w:val="00120E8E"/>
    <w:rsid w:val="0015074B"/>
    <w:rsid w:val="001807F8"/>
    <w:rsid w:val="00227BAC"/>
    <w:rsid w:val="0029639D"/>
    <w:rsid w:val="00326F90"/>
    <w:rsid w:val="00350945"/>
    <w:rsid w:val="00482005"/>
    <w:rsid w:val="00586126"/>
    <w:rsid w:val="00592C3C"/>
    <w:rsid w:val="007A7F12"/>
    <w:rsid w:val="007B6ECD"/>
    <w:rsid w:val="008A7974"/>
    <w:rsid w:val="008F025B"/>
    <w:rsid w:val="00950F69"/>
    <w:rsid w:val="009A6361"/>
    <w:rsid w:val="009B5FB7"/>
    <w:rsid w:val="009D1DAA"/>
    <w:rsid w:val="00A00A1A"/>
    <w:rsid w:val="00A347A6"/>
    <w:rsid w:val="00A96123"/>
    <w:rsid w:val="00AA1D8D"/>
    <w:rsid w:val="00AE261B"/>
    <w:rsid w:val="00B471CE"/>
    <w:rsid w:val="00B47730"/>
    <w:rsid w:val="00B82ACD"/>
    <w:rsid w:val="00CB0664"/>
    <w:rsid w:val="00D11B0B"/>
    <w:rsid w:val="00DD43C1"/>
    <w:rsid w:val="00E72D25"/>
    <w:rsid w:val="00FC693F"/>
    <w:rsid w:val="00FD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20FB4"/>
  <w14:defaultImageDpi w14:val="300"/>
  <w15:docId w15:val="{2C0EB9C4-D822-4260-8ABC-D1483019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61B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58612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</TotalTime>
  <Pages>6</Pages>
  <Words>204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Rivera Rios</cp:lastModifiedBy>
  <cp:revision>14</cp:revision>
  <dcterms:created xsi:type="dcterms:W3CDTF">2013-12-23T23:15:00Z</dcterms:created>
  <dcterms:modified xsi:type="dcterms:W3CDTF">2025-10-01T21:03:00Z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2025-09-20T14:42:13Z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9ef2bc65-6cc8-41fe-88d0-e63512605b23</vt:lpwstr>
  </property>
  <property fmtid="{D5CDD505-2E9C-101B-9397-08002B2CF9AE}" pid="8" name="MSIP_Label_71bdff26-5887-4e5c-8426-6e404c233df0_ContentBits">
    <vt:lpwstr>0</vt:lpwstr>
  </property>
</Properties>
</file>